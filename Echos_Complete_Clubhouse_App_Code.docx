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Echos - Clubhouse Kotlin App with Agora Integration</w:t>
      </w:r>
    </w:p>
    <w:p>
      <w:pPr>
        <w:pStyle w:val="Heading1"/>
      </w:pPr>
      <w:r>
        <w:t>MainActivity.kt</w:t>
      </w:r>
    </w:p>
    <w:p>
      <w:r>
        <w:br/>
        <w:t>package com.example.echos</w:t>
        <w:br/>
        <w:br/>
        <w:t>import android.content.Intent</w:t>
        <w:br/>
        <w:t>import android.os.Bundle</w:t>
        <w:br/>
        <w:t>import androidx.activity.ComponentActivity</w:t>
        <w:br/>
        <w:t>import androidx.activity.compose.setContent</w:t>
        <w:br/>
        <w:t>import androidx.compose.material3.*</w:t>
        <w:br/>
        <w:t>import com.example.echos.ui.theme.EchosTheme</w:t>
        <w:br/>
        <w:br/>
        <w:t>class MainActivity : ComponentActivity() {</w:t>
        <w:br/>
        <w:t xml:space="preserve">    override fun onCreate(savedInstanceState: Bundle?) {</w:t>
        <w:br/>
        <w:t xml:space="preserve">        super.onCreate(savedInstanceState)</w:t>
        <w:br/>
        <w:t xml:space="preserve">        setContent {</w:t>
        <w:br/>
        <w:t xml:space="preserve">            EchosTheme {</w:t>
        <w:br/>
        <w:t xml:space="preserve">                Surface(modifier = Modifier.fillMaxSize(), color = MaterialTheme.colorScheme.background) {</w:t>
        <w:br/>
        <w:t xml:space="preserve">                    Button(onClick = {</w:t>
        <w:br/>
        <w:t xml:space="preserve">                        startActivity(Intent(this@MainActivity, RoomActivity::class.java))</w:t>
        <w:br/>
        <w:t xml:space="preserve">                    }) {</w:t>
        <w:br/>
        <w:t xml:space="preserve">                        Text("Join Room")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RoomActivity.kt</w:t>
      </w:r>
    </w:p>
    <w:p>
      <w:r>
        <w:br/>
        <w:t>package com.example.echos</w:t>
        <w:br/>
        <w:br/>
        <w:t>import android.os.Bundle</w:t>
        <w:br/>
        <w:t>import androidx.activity.ComponentActivity</w:t>
        <w:br/>
        <w:t>import androidx.activity.compose.setContent</w:t>
        <w:br/>
        <w:t>import com.example.echos.ui.RoomScreen</w:t>
        <w:br/>
        <w:t>import com.example.echos.ui.theme.EchosTheme</w:t>
        <w:br/>
        <w:br/>
        <w:t>class RoomActivity : ComponentActivity() {</w:t>
        <w:br/>
        <w:t xml:space="preserve">    override fun onCreate(savedInstanceState: Bundle?) {</w:t>
        <w:br/>
        <w:t xml:space="preserve">        super.onCreate(savedInstanceState)</w:t>
        <w:br/>
        <w:t xml:space="preserve">        setContent {</w:t>
        <w:br/>
        <w:t xml:space="preserve">            EchosTheme {</w:t>
        <w:br/>
        <w:t xml:space="preserve">                RoomScreen()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AgoraManager.kt</w:t>
      </w:r>
    </w:p>
    <w:p>
      <w:r>
        <w:br/>
        <w:t>package com.example.echos</w:t>
        <w:br/>
        <w:br/>
        <w:t>import android.content.Context</w:t>
        <w:br/>
        <w:t>import io.agora.rtc2.RtcEngine</w:t>
        <w:br/>
        <w:t>import io.agora.rtc2.RtcEngineConfig</w:t>
        <w:br/>
        <w:br/>
        <w:t>object AgoraManager {</w:t>
        <w:br/>
        <w:t xml:space="preserve">    private var rtcEngine: RtcEngine? = null</w:t>
        <w:br/>
        <w:br/>
        <w:t xml:space="preserve">    fun initialize(context: Context, appId: String, eventHandler: io.agora.rtc2.IRtcEngineEventHandler) {</w:t>
        <w:br/>
        <w:t xml:space="preserve">        val config = RtcEngineConfig()</w:t>
        <w:br/>
        <w:t xml:space="preserve">        config.mContext = context</w:t>
        <w:br/>
        <w:t xml:space="preserve">        config.mAppId = appId</w:t>
        <w:br/>
        <w:t xml:space="preserve">        config.mEventHandler = eventHandler</w:t>
        <w:br/>
        <w:t xml:space="preserve">        rtcEngine = RtcEngine.create(config)</w:t>
        <w:br/>
        <w:t xml:space="preserve">    }</w:t>
        <w:br/>
        <w:br/>
        <w:t xml:space="preserve">    fun getEngine(): RtcEngine? = rtcEngine</w:t>
        <w:br/>
        <w:br/>
        <w:t xml:space="preserve">    fun joinChannel(token: String, channelName: String, uid: Int) {</w:t>
        <w:br/>
        <w:t xml:space="preserve">        rtcEngine?.joinChannel(token, channelName, "", uid)</w:t>
        <w:br/>
        <w:t xml:space="preserve">    }</w:t>
        <w:br/>
        <w:br/>
        <w:t xml:space="preserve">    fun leaveChannel() {</w:t>
        <w:br/>
        <w:t xml:space="preserve">        rtcEngine?.leaveChannel()</w:t>
        <w:br/>
        <w:t xml:space="preserve">    }</w:t>
        <w:br/>
        <w:br/>
        <w:t xml:space="preserve">    fun muteLocalAudioStream(mute: Boolean) {</w:t>
        <w:br/>
        <w:t xml:space="preserve">        rtcEngine?.muteLocalAudioStream(mute)</w:t>
        <w:br/>
        <w:t xml:space="preserve">    }</w:t>
        <w:br/>
        <w:br/>
        <w:t xml:space="preserve">    fun destroy() {</w:t>
        <w:br/>
        <w:t xml:space="preserve">        RtcEngine.destroy()</w:t>
        <w:br/>
        <w:t xml:space="preserve">    }</w:t>
        <w:br/>
        <w:t>}</w:t>
        <w:br/>
      </w:r>
    </w:p>
    <w:p>
      <w:pPr>
        <w:pStyle w:val="Heading1"/>
      </w:pPr>
      <w:r>
        <w:t>RoomScreen.kt</w:t>
      </w:r>
    </w:p>
    <w:p>
      <w:r>
        <w:br/>
        <w:t>package com.example.echos.ui</w:t>
        <w:br/>
        <w:br/>
        <w:t>import android.app.Application</w:t>
        <w:br/>
        <w:t>import androidx.compose.foundation.layout.*</w:t>
        <w:br/>
        <w:t>import androidx.compose.material3.*</w:t>
        <w:br/>
        <w:t>import androidx.compose.runtime.*</w:t>
        <w:br/>
        <w:t>import androidx.compose.ui.Modifier</w:t>
        <w:br/>
        <w:t>import androidx.compose.ui.platform.LocalContext</w:t>
        <w:br/>
        <w:t>import androidx.compose.ui.unit.dp</w:t>
        <w:br/>
        <w:t>import com.example.echos.AgoraManager</w:t>
        <w:br/>
        <w:t>import io.agora.rtc2.IRtcEngineEventHandler</w:t>
        <w:br/>
        <w:br/>
        <w:t>@Composable</w:t>
        <w:br/>
        <w:t>fun RoomScreen() {</w:t>
        <w:br/>
        <w:t xml:space="preserve">    val context = LocalContext.current</w:t>
        <w:br/>
        <w:t xml:space="preserve">    val appId = "YOUR_AGORA_APP_ID"</w:t>
        <w:br/>
        <w:t xml:space="preserve">    val token = "YOUR_AGORA_TEMP_TOKEN"</w:t>
        <w:br/>
        <w:t xml:space="preserve">    val channelName = "testchannel"</w:t>
        <w:br/>
        <w:br/>
        <w:t xml:space="preserve">    val isMuted = remember { mutableStateOf(false) }</w:t>
        <w:br/>
        <w:br/>
        <w:t xml:space="preserve">    LaunchedEffect(Unit) {</w:t>
        <w:br/>
        <w:t xml:space="preserve">        AgoraManager.initialize(context, appId, object : IRtcEngineEventHandler() {})</w:t>
        <w:br/>
        <w:t xml:space="preserve">        AgoraManager.joinChannel(token, channelName, 0)</w:t>
        <w:br/>
        <w:t xml:space="preserve">    }</w:t>
        <w:br/>
        <w:br/>
        <w:t xml:space="preserve">    DisposableEffect(Unit) {</w:t>
        <w:br/>
        <w:t xml:space="preserve">        onDispose {</w:t>
        <w:br/>
        <w:t xml:space="preserve">            AgoraManager.leaveChannel()</w:t>
        <w:br/>
        <w:t xml:space="preserve">            AgoraManager.destroy()</w:t>
        <w:br/>
        <w:t xml:space="preserve">        }</w:t>
        <w:br/>
        <w:t xml:space="preserve">    }</w:t>
        <w:br/>
        <w:br/>
        <w:t xml:space="preserve">    Column(modifier = Modifier.fillMaxSize().padding(16.dp)) {</w:t>
        <w:br/>
        <w:t xml:space="preserve">        Text("Live Room: $channelName", style = MaterialTheme.typography.headlineMedium)</w:t>
        <w:br/>
        <w:t xml:space="preserve">        Spacer(modifier = Modifier.height(20.dp))</w:t>
        <w:br/>
        <w:t xml:space="preserve">        Button(onClick = {</w:t>
        <w:br/>
        <w:t xml:space="preserve">            isMuted.value = !isMuted.value</w:t>
        <w:br/>
        <w:t xml:space="preserve">            AgoraManager.muteLocalAudioStream(isMuted.value)</w:t>
        <w:br/>
        <w:t xml:space="preserve">        }) {</w:t>
        <w:br/>
        <w:t xml:space="preserve">            Text(if (isMuted.value) "Unmute" else "Mute")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AndroidManifest.xml</w:t>
      </w:r>
    </w:p>
    <w:p>
      <w:r>
        <w:br/>
        <w:t>&lt;manifest xmlns:android="http://schemas.android.com/apk/res/android"</w:t>
        <w:br/>
        <w:t xml:space="preserve">    package="com.example.echos"&gt;</w:t>
        <w:br/>
        <w:br/>
        <w:t xml:space="preserve">    &lt;uses-permission android:name="android.permission.RECORD_AUDIO"/&gt;</w:t>
        <w:br/>
        <w:t xml:space="preserve">    &lt;uses-permission android:name="android.permission.INTERNET"/&gt;</w:t>
        <w:br/>
        <w:br/>
        <w:t xml:space="preserve">    &lt;application</w:t>
        <w:br/>
        <w:t xml:space="preserve">        android:allowBackup="true"</w:t>
        <w:br/>
        <w:t xml:space="preserve">        android:icon="@mipmap/ic_launcher"</w:t>
        <w:br/>
        <w:t xml:space="preserve">        android:label="@string/app_name"</w:t>
        <w:br/>
        <w:t xml:space="preserve">        android:roundIcon="@mipmap/ic_launcher_round"</w:t>
        <w:br/>
        <w:t xml:space="preserve">        android:supportsRtl="true"</w:t>
        <w:br/>
        <w:t xml:space="preserve">        android:theme="@style/Theme.Echos"&gt;</w:t>
        <w:br/>
        <w:t xml:space="preserve">        &lt;activity android:name=".RoomActivity" /&gt;</w:t>
        <w:br/>
        <w:t xml:space="preserve">        &lt;activity android:name=".MainActivity"&gt;</w:t>
        <w:br/>
        <w:t xml:space="preserve">            &lt;intent-filter&gt;</w:t>
        <w:br/>
        <w:t xml:space="preserve">                &lt;action android:name="android.intent.action.MAIN"/&gt;</w:t>
        <w:br/>
        <w:t xml:space="preserve">                &lt;category android:name="android.intent.category.LAUNCHER"/&gt;</w:t>
        <w:br/>
        <w:t xml:space="preserve">            &lt;/intent-filter&gt;</w:t>
        <w:br/>
        <w:t xml:space="preserve">        &lt;/activity&gt;</w:t>
        <w:br/>
        <w:t xml:space="preserve">    &lt;/application&gt;</w:t>
        <w:br/>
        <w:br/>
        <w:t>&lt;/manifest&gt;</w:t>
        <w:br/>
      </w:r>
    </w:p>
    <w:p>
      <w:pPr>
        <w:pStyle w:val="Heading1"/>
      </w:pPr>
      <w:r>
        <w:t>CreateRoomActivity.kt</w:t>
      </w:r>
    </w:p>
    <w:p>
      <w:r>
        <w:br/>
        <w:t>package com.example.echos</w:t>
        <w:br/>
        <w:br/>
        <w:t>import android.os.Bundle</w:t>
        <w:br/>
        <w:t>import androidx.activity.ComponentActivity</w:t>
        <w:br/>
        <w:t>import androidx.activity.compose.setContent</w:t>
        <w:br/>
        <w:t>import androidx.compose.foundation.layout.*</w:t>
        <w:br/>
        <w:t>import androidx.compose.material3.*</w:t>
        <w:br/>
        <w:t>import androidx.compose.runtime.*</w:t>
        <w:br/>
        <w:t>import androidx.compose.ui.Modifier</w:t>
        <w:br/>
        <w:t>import androidx.compose.ui.unit.dp</w:t>
        <w:br/>
        <w:t>import androidx.lifecycle.viewmodel.compose.viewModel</w:t>
        <w:br/>
        <w:t>import com.example.echos.ui.theme.EchosTheme</w:t>
        <w:br/>
        <w:br/>
        <w:t>class CreateRoomActivity : ComponentActivity() {</w:t>
        <w:br/>
        <w:t xml:space="preserve">    override fun onCreate(savedInstanceState: Bundle?) {</w:t>
        <w:br/>
        <w:t xml:space="preserve">        super.onCreate(savedInstanceState)</w:t>
        <w:br/>
        <w:t xml:space="preserve">        setContent {</w:t>
        <w:br/>
        <w:t xml:space="preserve">            EchosTheme {</w:t>
        <w:br/>
        <w:t xml:space="preserve">                val viewModel: RoomListViewModel = viewModel()</w:t>
        <w:br/>
        <w:t xml:space="preserve">                var roomName by remember { mutableStateOf("") }</w:t>
        <w:br/>
        <w:br/>
        <w:t xml:space="preserve">                Column(modifier = Modifier.fillMaxSize().padding(16.dp)) {</w:t>
        <w:br/>
        <w:t xml:space="preserve">                    Text("Create a Room", style = MaterialTheme.typography.headlineMedium)</w:t>
        <w:br/>
        <w:t xml:space="preserve">                    Spacer(modifier = Modifier.height(16.dp))</w:t>
        <w:br/>
        <w:t xml:space="preserve">                    OutlinedTextField(</w:t>
        <w:br/>
        <w:t xml:space="preserve">                        value = roomName,</w:t>
        <w:br/>
        <w:t xml:space="preserve">                        onValueChange = { roomName = it },</w:t>
        <w:br/>
        <w:t xml:space="preserve">                        label = { Text("Room Name") },</w:t>
        <w:br/>
        <w:t xml:space="preserve">                        modifier = Modifier.fillMaxWidth()</w:t>
        <w:br/>
        <w:t xml:space="preserve">                    )</w:t>
        <w:br/>
        <w:t xml:space="preserve">                    Spacer(modifier = Modifier.height(16.dp))</w:t>
        <w:br/>
        <w:t xml:space="preserve">                    Button(onClick = {</w:t>
        <w:br/>
        <w:t xml:space="preserve">                        viewModel.addRoom(roomName)</w:t>
        <w:br/>
        <w:t xml:space="preserve">                        finish()</w:t>
        <w:br/>
        <w:t xml:space="preserve">                    }, modifier = Modifier.fillMaxWidth()) {</w:t>
        <w:br/>
        <w:t xml:space="preserve">                        Text("Create")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RoomListViewModel.kt</w:t>
      </w:r>
    </w:p>
    <w:p>
      <w:r>
        <w:br/>
        <w:t>package com.example.echos</w:t>
        <w:br/>
        <w:br/>
        <w:t>import androidx.lifecycle.ViewModel</w:t>
        <w:br/>
        <w:t>import kotlinx.coroutines.flow.MutableStateFlow</w:t>
        <w:br/>
        <w:t>import kotlinx.coroutines.flow.StateFlow</w:t>
        <w:br/>
        <w:t>import com.example.echos.model.Room</w:t>
        <w:br/>
        <w:br/>
        <w:t>class RoomListViewModel : ViewModel() {</w:t>
        <w:br/>
        <w:t xml:space="preserve">    private val _roomList = MutableStateFlow&lt;List&lt;Room&gt;&gt;(listOf(</w:t>
        <w:br/>
        <w:t xml:space="preserve">        Room("Android Devs"),</w:t>
        <w:br/>
        <w:t xml:space="preserve">        Room("Kotlin Learners")</w:t>
        <w:br/>
        <w:t xml:space="preserve">    ))</w:t>
        <w:br/>
        <w:t xml:space="preserve">    val roomList: StateFlow&lt;List&lt;Room&gt;&gt; = _roomList</w:t>
        <w:br/>
        <w:br/>
        <w:t xml:space="preserve">    fun addRoom(name: String) {</w:t>
        <w:br/>
        <w:t xml:space="preserve">        _roomList.value = _roomList.value + Room(name)</w:t>
        <w:br/>
        <w:t xml:space="preserve">    }</w:t>
        <w:br/>
        <w:t>}</w:t>
        <w:br/>
      </w:r>
    </w:p>
    <w:p>
      <w:pPr>
        <w:pStyle w:val="Heading1"/>
      </w:pPr>
      <w:r>
        <w:t>Room.kt</w:t>
      </w:r>
    </w:p>
    <w:p>
      <w:r>
        <w:br/>
        <w:t>package com.example.echos.model</w:t>
        <w:br/>
        <w:br/>
        <w:t>data class Room(val name: String)</w:t>
        <w:br/>
      </w:r>
    </w:p>
    <w:p>
      <w:pPr>
        <w:pStyle w:val="Heading1"/>
      </w:pPr>
      <w:r>
        <w:t>RoomActivity.kt</w:t>
      </w:r>
    </w:p>
    <w:p>
      <w:r>
        <w:br/>
        <w:t>package com.example.echos</w:t>
        <w:br/>
        <w:br/>
        <w:t>import android.os.Bundle</w:t>
        <w:br/>
        <w:t>import androidx.activity.ComponentActivity</w:t>
        <w:br/>
        <w:t>import androidx.activity.compose.setContent</w:t>
        <w:br/>
        <w:t>import com.example.echos.ui.RoomScreen</w:t>
        <w:br/>
        <w:t>import com.example.echos.ui.theme.EchosTheme</w:t>
        <w:br/>
        <w:br/>
        <w:t>class RoomActivity : ComponentActivity() {</w:t>
        <w:br/>
        <w:t xml:space="preserve">    override fun onCreate(savedInstanceState: Bundle?) {</w:t>
        <w:br/>
        <w:t xml:space="preserve">        super.onCreate(savedInstanceState)</w:t>
        <w:br/>
        <w:t xml:space="preserve">        val roomName = intent.getStringExtra("ROOM_NAME") ?: "Unnamed Room"</w:t>
        <w:br/>
        <w:t xml:space="preserve">        setContent {</w:t>
        <w:br/>
        <w:t xml:space="preserve">            EchosTheme {</w:t>
        <w:br/>
        <w:t xml:space="preserve">                RoomScreen(roomName)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RoomScreen.kt</w:t>
      </w:r>
    </w:p>
    <w:p>
      <w:r>
        <w:br/>
        <w:t>package com.example.echos.ui</w:t>
        <w:br/>
        <w:br/>
        <w:t>import androidx.compose.foundation.layout.*</w:t>
        <w:br/>
        <w:t>import androidx.compose.material3.*</w:t>
        <w:br/>
        <w:t>import androidx.compose.runtime.*</w:t>
        <w:br/>
        <w:t>import androidx.compose.ui.Modifier</w:t>
        <w:br/>
        <w:t>import androidx.compose.ui.unit.dp</w:t>
        <w:br/>
        <w:t>import androidx.compose.ui.platform.LocalContext</w:t>
        <w:br/>
        <w:t>import com.example.echos.AgoraManager</w:t>
        <w:br/>
        <w:t>import io.agora.rtc2.IRtcEngineEventHandler</w:t>
        <w:br/>
        <w:br/>
        <w:t>@Composable</w:t>
        <w:br/>
        <w:t>fun RoomScreen(roomName: String) {</w:t>
        <w:br/>
        <w:t xml:space="preserve">    val context = LocalContext.current</w:t>
        <w:br/>
        <w:t xml:space="preserve">    val appId = "YOUR_AGORA_APP_ID"</w:t>
        <w:br/>
        <w:t xml:space="preserve">    val token = "YOUR_TEMP_TOKEN"</w:t>
        <w:br/>
        <w:t xml:space="preserve">    val isMuted = remember { mutableStateOf(false) }</w:t>
        <w:br/>
        <w:br/>
        <w:t xml:space="preserve">    LaunchedEffect(Unit) {</w:t>
        <w:br/>
        <w:t xml:space="preserve">        AgoraManager.initialize(context, appId, object : IRtcEngineEventHandler() {})</w:t>
        <w:br/>
        <w:t xml:space="preserve">        AgoraManager.joinChannel(token, roomName, 0)</w:t>
        <w:br/>
        <w:t xml:space="preserve">    }</w:t>
        <w:br/>
        <w:br/>
        <w:t xml:space="preserve">    DisposableEffect(Unit) {</w:t>
        <w:br/>
        <w:t xml:space="preserve">        onDispose {</w:t>
        <w:br/>
        <w:t xml:space="preserve">            AgoraManager.leaveChannel()</w:t>
        <w:br/>
        <w:t xml:space="preserve">            AgoraManager.destroy()</w:t>
        <w:br/>
        <w:t xml:space="preserve">        }</w:t>
        <w:br/>
        <w:t xml:space="preserve">    }</w:t>
        <w:br/>
        <w:br/>
        <w:t xml:space="preserve">    Column(modifier = Modifier.fillMaxSize().padding(16.dp)) {</w:t>
        <w:br/>
        <w:t xml:space="preserve">        Text("Room: $roomName", style = MaterialTheme.typography.headlineMedium)</w:t>
        <w:br/>
        <w:t xml:space="preserve">        Spacer(modifier = Modifier.height(16.dp))</w:t>
        <w:br/>
        <w:t xml:space="preserve">        Button(onClick = {</w:t>
        <w:br/>
        <w:t xml:space="preserve">            isMuted.value = !isMuted.value</w:t>
        <w:br/>
        <w:t xml:space="preserve">            AgoraManager.muteLocalAudioStream(isMuted.value)</w:t>
        <w:br/>
        <w:t xml:space="preserve">        }) {</w:t>
        <w:br/>
        <w:t xml:space="preserve">            Text(if (isMuted.value) "Unmute" else "Mute")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AgoraManager.kt</w:t>
      </w:r>
    </w:p>
    <w:p>
      <w:r>
        <w:br/>
        <w:t>package com.example.echos</w:t>
        <w:br/>
        <w:br/>
        <w:t>import android.content.Context</w:t>
        <w:br/>
        <w:t>import io.agora.rtc2.RtcEngine</w:t>
        <w:br/>
        <w:t>import io.agora.rtc2.RtcEngineConfig</w:t>
        <w:br/>
        <w:br/>
        <w:t>object AgoraManager {</w:t>
        <w:br/>
        <w:t xml:space="preserve">    private var rtcEngine: RtcEngine? = null</w:t>
        <w:br/>
        <w:br/>
        <w:t xml:space="preserve">    fun initialize(context: Context, appId: String, eventHandler: io.agora.rtc2.IRtcEngineEventHandler) {</w:t>
        <w:br/>
        <w:t xml:space="preserve">        val config = RtcEngineConfig()</w:t>
        <w:br/>
        <w:t xml:space="preserve">        config.mContext = context</w:t>
        <w:br/>
        <w:t xml:space="preserve">        config.mAppId = appId</w:t>
        <w:br/>
        <w:t xml:space="preserve">        config.mEventHandler = eventHandler</w:t>
        <w:br/>
        <w:t xml:space="preserve">        rtcEngine = RtcEngine.create(config)</w:t>
        <w:br/>
        <w:t xml:space="preserve">    }</w:t>
        <w:br/>
        <w:br/>
        <w:t xml:space="preserve">    fun joinChannel(token: String, channelName: String, uid: Int) {</w:t>
        <w:br/>
        <w:t xml:space="preserve">        rtcEngine?.joinChannel(token, channelName, "", uid)</w:t>
        <w:br/>
        <w:t xml:space="preserve">    }</w:t>
        <w:br/>
        <w:br/>
        <w:t xml:space="preserve">    fun muteLocalAudioStream(mute: Boolean) {</w:t>
        <w:br/>
        <w:t xml:space="preserve">        rtcEngine?.muteLocalAudioStream(mute)</w:t>
        <w:br/>
        <w:t xml:space="preserve">    }</w:t>
        <w:br/>
        <w:br/>
        <w:t xml:space="preserve">    fun leaveChannel() {</w:t>
        <w:br/>
        <w:t xml:space="preserve">        rtcEngine?.leaveChannel()</w:t>
        <w:br/>
        <w:t xml:space="preserve">    }</w:t>
        <w:br/>
        <w:br/>
        <w:t xml:space="preserve">    fun destroy() {</w:t>
        <w:br/>
        <w:t xml:space="preserve">        RtcEngine.destroy()</w:t>
        <w:br/>
        <w:t xml:space="preserve">    }</w:t>
        <w:br/>
        <w:t>}</w:t>
        <w:br/>
      </w:r>
    </w:p>
    <w:p>
      <w:pPr>
        <w:pStyle w:val="Heading1"/>
      </w:pPr>
      <w:r>
        <w:t>AndroidManifest.xml</w:t>
      </w:r>
    </w:p>
    <w:p>
      <w:r>
        <w:br/>
        <w:t>&lt;manifest xmlns:android="http://schemas.android.com/apk/res/android"</w:t>
        <w:br/>
        <w:t xml:space="preserve">    package="com.example.echos"&gt;</w:t>
        <w:br/>
        <w:br/>
        <w:t xml:space="preserve">    &lt;uses-permission android:name="android.permission.RECORD_AUDIO"/&gt;</w:t>
        <w:br/>
        <w:t xml:space="preserve">    &lt;uses-permission android:name="android.permission.INTERNET"/&gt;</w:t>
        <w:br/>
        <w:br/>
        <w:t xml:space="preserve">    &lt;application</w:t>
        <w:br/>
        <w:t xml:space="preserve">        android:allowBackup="true"</w:t>
        <w:br/>
        <w:t xml:space="preserve">        android:icon="@mipmap/ic_launcher"</w:t>
        <w:br/>
        <w:t xml:space="preserve">        android:label="@string/app_name"</w:t>
        <w:br/>
        <w:t xml:space="preserve">        android:roundIcon="@mipmap/ic_launcher_round"</w:t>
        <w:br/>
        <w:t xml:space="preserve">        android:supportsRtl="true"</w:t>
        <w:br/>
        <w:t xml:space="preserve">        android:theme="@style/Theme.Echos"&gt;</w:t>
        <w:br/>
        <w:t xml:space="preserve">        &lt;activity android:name=".CreateRoomActivity" /&gt;</w:t>
        <w:br/>
        <w:t xml:space="preserve">        &lt;activity android:name=".RoomActivity" /&gt;</w:t>
        <w:br/>
        <w:t xml:space="preserve">        &lt;activity android:name=".MainActivity"&gt;</w:t>
        <w:br/>
        <w:t xml:space="preserve">            &lt;intent-filter&gt;</w:t>
        <w:br/>
        <w:t xml:space="preserve">                &lt;action android:name="android.intent.action.MAIN"/&gt;</w:t>
        <w:br/>
        <w:t xml:space="preserve">                &lt;category android:name="android.intent.category.LAUNCHER"/&gt;</w:t>
        <w:br/>
        <w:t xml:space="preserve">            &lt;/intent-filter&gt;</w:t>
        <w:br/>
        <w:t xml:space="preserve">        &lt;/activity&gt;</w:t>
        <w:br/>
        <w:t xml:space="preserve">    &lt;/application&gt;</w:t>
        <w:br/>
        <w:br/>
        <w:t>&lt;/manifest&gt;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